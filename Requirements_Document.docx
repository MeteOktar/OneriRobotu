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91D23" w14:textId="0FA62FA9" w:rsidR="00657386" w:rsidRPr="006C0D37" w:rsidRDefault="00000000" w:rsidP="00657386">
      <w:pPr>
        <w:pStyle w:val="Heading1"/>
        <w:rPr>
          <w:rFonts w:ascii="Times New Roman" w:hAnsi="Times New Roman" w:cs="Times New Roman"/>
          <w:color w:val="FF0000"/>
          <w:sz w:val="36"/>
          <w:szCs w:val="36"/>
        </w:rPr>
      </w:pPr>
      <w:r w:rsidRPr="006C0D37">
        <w:rPr>
          <w:rFonts w:ascii="Times New Roman" w:hAnsi="Times New Roman" w:cs="Times New Roman"/>
          <w:color w:val="FF0000"/>
          <w:sz w:val="36"/>
          <w:szCs w:val="36"/>
        </w:rPr>
        <w:t xml:space="preserve">Requirements Document for </w:t>
      </w:r>
      <w:proofErr w:type="spellStart"/>
      <w:r w:rsidRPr="006C0D37">
        <w:rPr>
          <w:rFonts w:ascii="Times New Roman" w:hAnsi="Times New Roman" w:cs="Times New Roman"/>
          <w:color w:val="FF0000"/>
          <w:sz w:val="36"/>
          <w:szCs w:val="36"/>
        </w:rPr>
        <w:t>Öneri</w:t>
      </w:r>
      <w:proofErr w:type="spellEnd"/>
      <w:r w:rsidRPr="006C0D37">
        <w:rPr>
          <w:rFonts w:ascii="Times New Roman" w:hAnsi="Times New Roman" w:cs="Times New Roman"/>
          <w:color w:val="FF0000"/>
          <w:sz w:val="36"/>
          <w:szCs w:val="36"/>
        </w:rPr>
        <w:t xml:space="preserve"> </w:t>
      </w:r>
      <w:proofErr w:type="spellStart"/>
      <w:r w:rsidRPr="006C0D37">
        <w:rPr>
          <w:rFonts w:ascii="Times New Roman" w:hAnsi="Times New Roman" w:cs="Times New Roman"/>
          <w:color w:val="FF0000"/>
          <w:sz w:val="36"/>
          <w:szCs w:val="36"/>
        </w:rPr>
        <w:t>Robotu</w:t>
      </w:r>
      <w:proofErr w:type="spellEnd"/>
    </w:p>
    <w:p w14:paraId="2B1B4EA3" w14:textId="2A25580A" w:rsidR="00657386" w:rsidRPr="006C0D37" w:rsidRDefault="00657386" w:rsidP="006C0D37">
      <w:pPr>
        <w:rPr>
          <w:rFonts w:ascii="Times New Roman" w:hAnsi="Times New Roman" w:cs="Times New Roman"/>
        </w:rPr>
      </w:pPr>
      <w:r w:rsidRPr="006C0D37">
        <w:rPr>
          <w:rFonts w:ascii="Times New Roman" w:hAnsi="Times New Roman" w:cs="Times New Roman"/>
        </w:rPr>
        <w:t xml:space="preserve">Contributor to this document: </w:t>
      </w:r>
      <w:proofErr w:type="spellStart"/>
      <w:r w:rsidRPr="006C0D37">
        <w:rPr>
          <w:rFonts w:ascii="Times New Roman" w:hAnsi="Times New Roman" w:cs="Times New Roman"/>
        </w:rPr>
        <w:t>Efe</w:t>
      </w:r>
      <w:proofErr w:type="spellEnd"/>
      <w:r w:rsidRPr="006C0D37">
        <w:rPr>
          <w:rFonts w:ascii="Times New Roman" w:hAnsi="Times New Roman" w:cs="Times New Roman"/>
        </w:rPr>
        <w:t xml:space="preserve"> Arda UZUNOVA</w:t>
      </w:r>
    </w:p>
    <w:p w14:paraId="3CAE998D" w14:textId="77777777" w:rsidR="006C0D37" w:rsidRDefault="00000000" w:rsidP="006C0D37">
      <w:pPr>
        <w:pStyle w:val="Heading2"/>
        <w:rPr>
          <w:rFonts w:ascii="Times New Roman" w:hAnsi="Times New Roman" w:cs="Times New Roman"/>
          <w:color w:val="FF0000"/>
          <w:sz w:val="32"/>
          <w:szCs w:val="32"/>
        </w:rPr>
      </w:pPr>
      <w:r w:rsidRPr="006C0D37">
        <w:rPr>
          <w:rFonts w:ascii="Times New Roman" w:hAnsi="Times New Roman" w:cs="Times New Roman"/>
          <w:color w:val="FF0000"/>
          <w:sz w:val="32"/>
          <w:szCs w:val="32"/>
        </w:rPr>
        <w:t>1. Introduction</w:t>
      </w:r>
    </w:p>
    <w:p w14:paraId="23143748" w14:textId="1C63D351" w:rsidR="00F556D5" w:rsidRPr="006C0D37" w:rsidRDefault="00000000" w:rsidP="006C0D37">
      <w:pPr>
        <w:pStyle w:val="Heading2"/>
        <w:rPr>
          <w:rFonts w:ascii="Times New Roman" w:hAnsi="Times New Roman" w:cs="Times New Roman"/>
          <w:color w:val="FF0000"/>
          <w:sz w:val="32"/>
          <w:szCs w:val="32"/>
        </w:rPr>
      </w:pPr>
      <w:r w:rsidRPr="006C0D37">
        <w:rPr>
          <w:rFonts w:ascii="Times New Roman" w:hAnsi="Times New Roman" w:cs="Times New Roman"/>
          <w:color w:val="FF0000"/>
        </w:rPr>
        <w:t>1.1 Purpose</w:t>
      </w:r>
    </w:p>
    <w:p w14:paraId="599991CF" w14:textId="77777777" w:rsidR="00F556D5" w:rsidRPr="006C0D37" w:rsidRDefault="00000000" w:rsidP="006C0D37">
      <w:pPr>
        <w:rPr>
          <w:rFonts w:ascii="Times New Roman" w:hAnsi="Times New Roman" w:cs="Times New Roman"/>
        </w:rPr>
      </w:pPr>
      <w:r w:rsidRPr="006C0D37">
        <w:rPr>
          <w:rFonts w:ascii="Times New Roman" w:hAnsi="Times New Roman" w:cs="Times New Roman"/>
        </w:rPr>
        <w:t>The purpose of this document is to outline the functional and non-functional requirements for the Öneri Robotu project, a machine-learning-powered recommendation system that provides personalized suggestions for movies and TV shows.</w:t>
      </w:r>
    </w:p>
    <w:p w14:paraId="737B8511" w14:textId="77777777" w:rsidR="00F556D5" w:rsidRPr="006C0D37" w:rsidRDefault="00000000">
      <w:pPr>
        <w:pStyle w:val="Heading3"/>
        <w:rPr>
          <w:rFonts w:ascii="Times New Roman" w:hAnsi="Times New Roman" w:cs="Times New Roman"/>
          <w:color w:val="FF0000"/>
          <w:sz w:val="26"/>
          <w:szCs w:val="26"/>
        </w:rPr>
      </w:pPr>
      <w:r w:rsidRPr="006C0D37">
        <w:rPr>
          <w:rFonts w:ascii="Times New Roman" w:hAnsi="Times New Roman" w:cs="Times New Roman"/>
          <w:color w:val="FF0000"/>
          <w:sz w:val="26"/>
          <w:szCs w:val="26"/>
        </w:rPr>
        <w:t>1.2 Scope</w:t>
      </w:r>
    </w:p>
    <w:p w14:paraId="64ACD954" w14:textId="77777777" w:rsidR="00F556D5" w:rsidRPr="006C0D37" w:rsidRDefault="00000000" w:rsidP="006C0D37">
      <w:pPr>
        <w:rPr>
          <w:rFonts w:ascii="Times New Roman" w:hAnsi="Times New Roman" w:cs="Times New Roman"/>
        </w:rPr>
      </w:pPr>
      <w:r w:rsidRPr="006C0D37">
        <w:rPr>
          <w:rFonts w:ascii="Times New Roman" w:hAnsi="Times New Roman" w:cs="Times New Roman"/>
        </w:rPr>
        <w:t>The system will collect user preferences, analyze user interactions, and generate recommendations using machine learning models. The scope includes a web-based user interface, backend data storage, and a recommendation engine.</w:t>
      </w:r>
    </w:p>
    <w:p w14:paraId="561A6AF8" w14:textId="77777777" w:rsidR="00F556D5" w:rsidRPr="006C0D37" w:rsidRDefault="00000000">
      <w:pPr>
        <w:pStyle w:val="Heading2"/>
        <w:rPr>
          <w:rFonts w:ascii="Times New Roman" w:hAnsi="Times New Roman" w:cs="Times New Roman"/>
          <w:color w:val="FF0000"/>
          <w:sz w:val="36"/>
          <w:szCs w:val="36"/>
        </w:rPr>
      </w:pPr>
      <w:r w:rsidRPr="006C0D37">
        <w:rPr>
          <w:rFonts w:ascii="Times New Roman" w:hAnsi="Times New Roman" w:cs="Times New Roman"/>
          <w:color w:val="FF0000"/>
          <w:sz w:val="36"/>
          <w:szCs w:val="36"/>
        </w:rPr>
        <w:t>2. Functional Requirements</w:t>
      </w:r>
    </w:p>
    <w:p w14:paraId="4E8684CF" w14:textId="77777777" w:rsidR="00F556D5" w:rsidRPr="006C0D37" w:rsidRDefault="00000000">
      <w:pPr>
        <w:rPr>
          <w:rFonts w:ascii="Times New Roman" w:hAnsi="Times New Roman" w:cs="Times New Roman"/>
        </w:rPr>
      </w:pPr>
      <w:r w:rsidRPr="006C0D37">
        <w:rPr>
          <w:rFonts w:ascii="Times New Roman" w:hAnsi="Times New Roman" w:cs="Times New Roman"/>
        </w:rPr>
        <w:t>- User Registration and Authentication: The system must allow users to create an account using an email and password. Users must be able to log in and log out securely.</w:t>
      </w:r>
    </w:p>
    <w:p w14:paraId="19A1D570" w14:textId="77777777" w:rsidR="00F556D5" w:rsidRPr="006C0D37" w:rsidRDefault="00000000">
      <w:pPr>
        <w:rPr>
          <w:rFonts w:ascii="Times New Roman" w:hAnsi="Times New Roman" w:cs="Times New Roman"/>
        </w:rPr>
      </w:pPr>
      <w:r w:rsidRPr="006C0D37">
        <w:rPr>
          <w:rFonts w:ascii="Times New Roman" w:hAnsi="Times New Roman" w:cs="Times New Roman"/>
        </w:rPr>
        <w:t>- User Profile Management: Users must be able to update their preferences, including favorite genres and previously watched movies.</w:t>
      </w:r>
    </w:p>
    <w:p w14:paraId="7085F42A" w14:textId="77777777" w:rsidR="00F556D5" w:rsidRPr="006C0D37" w:rsidRDefault="00000000">
      <w:pPr>
        <w:rPr>
          <w:rFonts w:ascii="Times New Roman" w:hAnsi="Times New Roman" w:cs="Times New Roman"/>
        </w:rPr>
      </w:pPr>
      <w:r w:rsidRPr="006C0D37">
        <w:rPr>
          <w:rFonts w:ascii="Times New Roman" w:hAnsi="Times New Roman" w:cs="Times New Roman"/>
        </w:rPr>
        <w:t>- Movie and TV Show Database: The system must maintain a structured database of movies and TV shows.</w:t>
      </w:r>
    </w:p>
    <w:p w14:paraId="5DF4DE3A" w14:textId="77777777" w:rsidR="00F556D5" w:rsidRPr="006C0D37" w:rsidRDefault="00000000">
      <w:pPr>
        <w:rPr>
          <w:rFonts w:ascii="Times New Roman" w:hAnsi="Times New Roman" w:cs="Times New Roman"/>
        </w:rPr>
      </w:pPr>
      <w:r w:rsidRPr="006C0D37">
        <w:rPr>
          <w:rFonts w:ascii="Times New Roman" w:hAnsi="Times New Roman" w:cs="Times New Roman"/>
        </w:rPr>
        <w:t>- Recommendation Engine: The system must generate personalized recommendations using machine learning techniques (content-based filtering, collaborative filtering, or hybrid approaches).</w:t>
      </w:r>
    </w:p>
    <w:p w14:paraId="15FE315D" w14:textId="77777777" w:rsidR="00F556D5" w:rsidRPr="006C0D37" w:rsidRDefault="00000000">
      <w:pPr>
        <w:rPr>
          <w:rFonts w:ascii="Times New Roman" w:hAnsi="Times New Roman" w:cs="Times New Roman"/>
        </w:rPr>
      </w:pPr>
      <w:r w:rsidRPr="006C0D37">
        <w:rPr>
          <w:rFonts w:ascii="Times New Roman" w:hAnsi="Times New Roman" w:cs="Times New Roman"/>
        </w:rPr>
        <w:t>- Real-Time Adaptation: Recommendations must update dynamically based on user behavior and interactions.</w:t>
      </w:r>
    </w:p>
    <w:p w14:paraId="53B86B8A" w14:textId="77777777" w:rsidR="00F556D5" w:rsidRPr="006C0D37" w:rsidRDefault="00000000">
      <w:pPr>
        <w:rPr>
          <w:rFonts w:ascii="Times New Roman" w:hAnsi="Times New Roman" w:cs="Times New Roman"/>
        </w:rPr>
      </w:pPr>
      <w:r w:rsidRPr="006C0D37">
        <w:rPr>
          <w:rFonts w:ascii="Times New Roman" w:hAnsi="Times New Roman" w:cs="Times New Roman"/>
        </w:rPr>
        <w:t>- Search and Filter Options: Users must be able to search for movies and filter results based on genre, release date, and rating.</w:t>
      </w:r>
    </w:p>
    <w:p w14:paraId="65027428" w14:textId="77777777" w:rsidR="00F556D5" w:rsidRPr="006C0D37" w:rsidRDefault="00000000">
      <w:pPr>
        <w:rPr>
          <w:rFonts w:ascii="Times New Roman" w:hAnsi="Times New Roman" w:cs="Times New Roman"/>
        </w:rPr>
      </w:pPr>
      <w:r w:rsidRPr="006C0D37">
        <w:rPr>
          <w:rFonts w:ascii="Times New Roman" w:hAnsi="Times New Roman" w:cs="Times New Roman"/>
        </w:rPr>
        <w:t>- User Feedback Collection: Users must be able to like or dislike recommendations to refine future suggestions.</w:t>
      </w:r>
    </w:p>
    <w:p w14:paraId="2A2F195F" w14:textId="77777777" w:rsidR="00F556D5" w:rsidRPr="006C0D37" w:rsidRDefault="00000000">
      <w:pPr>
        <w:rPr>
          <w:rFonts w:ascii="Times New Roman" w:hAnsi="Times New Roman" w:cs="Times New Roman"/>
        </w:rPr>
      </w:pPr>
      <w:r w:rsidRPr="006C0D37">
        <w:rPr>
          <w:rFonts w:ascii="Times New Roman" w:hAnsi="Times New Roman" w:cs="Times New Roman"/>
        </w:rPr>
        <w:t>- Backend API for Data Processing: The system must include a secure API for authentication, recommendation retrieval, and user data storage.</w:t>
      </w:r>
    </w:p>
    <w:p w14:paraId="6BED0822" w14:textId="77777777" w:rsidR="00F556D5" w:rsidRPr="006C0D37" w:rsidRDefault="00000000">
      <w:pPr>
        <w:rPr>
          <w:rFonts w:ascii="Times New Roman" w:hAnsi="Times New Roman" w:cs="Times New Roman"/>
        </w:rPr>
      </w:pPr>
      <w:r w:rsidRPr="006C0D37">
        <w:rPr>
          <w:rFonts w:ascii="Times New Roman" w:hAnsi="Times New Roman" w:cs="Times New Roman"/>
        </w:rPr>
        <w:t>- UI/UX Design: The web-based interface must be intuitive, responsive, and accessible on various screen sizes.</w:t>
      </w:r>
    </w:p>
    <w:p w14:paraId="7F5DEA26" w14:textId="77777777" w:rsidR="00F556D5" w:rsidRPr="006C0D37" w:rsidRDefault="00000000">
      <w:pPr>
        <w:rPr>
          <w:rFonts w:ascii="Times New Roman" w:hAnsi="Times New Roman" w:cs="Times New Roman"/>
        </w:rPr>
      </w:pPr>
      <w:r w:rsidRPr="006C0D37">
        <w:rPr>
          <w:rFonts w:ascii="Times New Roman" w:hAnsi="Times New Roman" w:cs="Times New Roman"/>
        </w:rPr>
        <w:t>- Admin Panel: An admin panel must be available to monitor and manage the system database.</w:t>
      </w:r>
    </w:p>
    <w:p w14:paraId="4C37BA9F" w14:textId="77777777" w:rsidR="006C0D37" w:rsidRDefault="006C0D37">
      <w:pPr>
        <w:pStyle w:val="Heading2"/>
        <w:rPr>
          <w:rFonts w:ascii="Times New Roman" w:hAnsi="Times New Roman" w:cs="Times New Roman"/>
          <w:color w:val="FF0000"/>
          <w:sz w:val="36"/>
          <w:szCs w:val="36"/>
        </w:rPr>
      </w:pPr>
    </w:p>
    <w:p w14:paraId="50EC9FED" w14:textId="18994D50" w:rsidR="00F556D5" w:rsidRPr="006C0D37" w:rsidRDefault="00000000">
      <w:pPr>
        <w:pStyle w:val="Heading2"/>
        <w:rPr>
          <w:rFonts w:ascii="Times New Roman" w:hAnsi="Times New Roman" w:cs="Times New Roman"/>
          <w:color w:val="FF0000"/>
          <w:sz w:val="36"/>
          <w:szCs w:val="36"/>
        </w:rPr>
      </w:pPr>
      <w:r w:rsidRPr="006C0D37">
        <w:rPr>
          <w:rFonts w:ascii="Times New Roman" w:hAnsi="Times New Roman" w:cs="Times New Roman"/>
          <w:color w:val="FF0000"/>
          <w:sz w:val="36"/>
          <w:szCs w:val="36"/>
        </w:rPr>
        <w:t>3. Non-Functional Requirements</w:t>
      </w:r>
    </w:p>
    <w:p w14:paraId="20C02523" w14:textId="77777777" w:rsidR="00F556D5" w:rsidRPr="006C0D37" w:rsidRDefault="00000000">
      <w:pPr>
        <w:rPr>
          <w:rFonts w:ascii="Times New Roman" w:hAnsi="Times New Roman" w:cs="Times New Roman"/>
        </w:rPr>
      </w:pPr>
      <w:r w:rsidRPr="006C0D37">
        <w:rPr>
          <w:rFonts w:ascii="Times New Roman" w:hAnsi="Times New Roman" w:cs="Times New Roman"/>
        </w:rPr>
        <w:t>- Usability: The system must have a user-friendly interface with an intuitive layout and easy navigation.</w:t>
      </w:r>
    </w:p>
    <w:p w14:paraId="065D619F" w14:textId="77777777" w:rsidR="00F556D5" w:rsidRPr="006C0D37" w:rsidRDefault="00000000">
      <w:pPr>
        <w:rPr>
          <w:rFonts w:ascii="Times New Roman" w:hAnsi="Times New Roman" w:cs="Times New Roman"/>
        </w:rPr>
      </w:pPr>
      <w:r w:rsidRPr="006C0D37">
        <w:rPr>
          <w:rFonts w:ascii="Times New Roman" w:hAnsi="Times New Roman" w:cs="Times New Roman"/>
        </w:rPr>
        <w:t>- Performance: The system must respond to user queries within 2 seconds.</w:t>
      </w:r>
    </w:p>
    <w:p w14:paraId="4776C330" w14:textId="77777777" w:rsidR="00F556D5" w:rsidRPr="006C0D37" w:rsidRDefault="00000000">
      <w:pPr>
        <w:rPr>
          <w:rFonts w:ascii="Times New Roman" w:hAnsi="Times New Roman" w:cs="Times New Roman"/>
        </w:rPr>
      </w:pPr>
      <w:r w:rsidRPr="006C0D37">
        <w:rPr>
          <w:rFonts w:ascii="Times New Roman" w:hAnsi="Times New Roman" w:cs="Times New Roman"/>
        </w:rPr>
        <w:t>- Scalability: The backend must support at least 10,000 concurrent users.</w:t>
      </w:r>
    </w:p>
    <w:p w14:paraId="322AEBA5" w14:textId="77777777" w:rsidR="00F556D5" w:rsidRPr="006C0D37" w:rsidRDefault="00000000">
      <w:pPr>
        <w:rPr>
          <w:rFonts w:ascii="Times New Roman" w:hAnsi="Times New Roman" w:cs="Times New Roman"/>
        </w:rPr>
      </w:pPr>
      <w:r w:rsidRPr="006C0D37">
        <w:rPr>
          <w:rFonts w:ascii="Times New Roman" w:hAnsi="Times New Roman" w:cs="Times New Roman"/>
        </w:rPr>
        <w:t>- Security: User passwords must be stored securely using encryption. Data access must be restricted to authenticated users.</w:t>
      </w:r>
    </w:p>
    <w:p w14:paraId="339EDF4D" w14:textId="77777777" w:rsidR="00F556D5" w:rsidRPr="006C0D37" w:rsidRDefault="00000000">
      <w:pPr>
        <w:rPr>
          <w:rFonts w:ascii="Times New Roman" w:hAnsi="Times New Roman" w:cs="Times New Roman"/>
        </w:rPr>
      </w:pPr>
      <w:r w:rsidRPr="006C0D37">
        <w:rPr>
          <w:rFonts w:ascii="Times New Roman" w:hAnsi="Times New Roman" w:cs="Times New Roman"/>
        </w:rPr>
        <w:t>- Cross-Browser Compatibility: The system must work seamlessly on Chrome, Firefox, and Edge.</w:t>
      </w:r>
    </w:p>
    <w:p w14:paraId="70E955F3" w14:textId="77777777" w:rsidR="00F556D5" w:rsidRPr="006C0D37" w:rsidRDefault="00000000">
      <w:pPr>
        <w:pStyle w:val="Heading2"/>
        <w:rPr>
          <w:rFonts w:ascii="Times New Roman" w:hAnsi="Times New Roman" w:cs="Times New Roman"/>
          <w:color w:val="FF0000"/>
          <w:sz w:val="36"/>
          <w:szCs w:val="36"/>
        </w:rPr>
      </w:pPr>
      <w:r w:rsidRPr="006C0D37">
        <w:rPr>
          <w:rFonts w:ascii="Times New Roman" w:hAnsi="Times New Roman" w:cs="Times New Roman"/>
          <w:color w:val="FF0000"/>
          <w:sz w:val="36"/>
          <w:szCs w:val="36"/>
        </w:rPr>
        <w:t>4. Effort Estimations</w:t>
      </w:r>
    </w:p>
    <w:p w14:paraId="22048112" w14:textId="77777777" w:rsidR="006C0D37" w:rsidRPr="006C0D37" w:rsidRDefault="006C0D37" w:rsidP="006C0D37">
      <w:pPr>
        <w:rPr>
          <w:rFonts w:ascii="Times New Roman" w:hAnsi="Times New Roman" w:cs="Times New Roman"/>
        </w:rPr>
      </w:pPr>
    </w:p>
    <w:tbl>
      <w:tblPr>
        <w:tblStyle w:val="TableGrid"/>
        <w:tblW w:w="0" w:type="auto"/>
        <w:tblLook w:val="04A0" w:firstRow="1" w:lastRow="0" w:firstColumn="1" w:lastColumn="0" w:noHBand="0" w:noVBand="1"/>
      </w:tblPr>
      <w:tblGrid>
        <w:gridCol w:w="4320"/>
        <w:gridCol w:w="4320"/>
      </w:tblGrid>
      <w:tr w:rsidR="00F556D5" w:rsidRPr="006C0D37" w14:paraId="7A6F1FE8" w14:textId="77777777" w:rsidTr="006C0D37">
        <w:tc>
          <w:tcPr>
            <w:tcW w:w="4320" w:type="dxa"/>
          </w:tcPr>
          <w:p w14:paraId="42934855" w14:textId="77777777" w:rsidR="00F556D5" w:rsidRPr="006C0D37" w:rsidRDefault="00000000">
            <w:pPr>
              <w:rPr>
                <w:rFonts w:ascii="Times New Roman" w:hAnsi="Times New Roman" w:cs="Times New Roman"/>
              </w:rPr>
            </w:pPr>
            <w:r w:rsidRPr="006C0D37">
              <w:rPr>
                <w:rFonts w:ascii="Times New Roman" w:hAnsi="Times New Roman" w:cs="Times New Roman"/>
              </w:rPr>
              <w:t>Phase</w:t>
            </w:r>
          </w:p>
        </w:tc>
        <w:tc>
          <w:tcPr>
            <w:tcW w:w="4320" w:type="dxa"/>
          </w:tcPr>
          <w:p w14:paraId="274AC4DD" w14:textId="77777777" w:rsidR="00F556D5" w:rsidRPr="006C0D37" w:rsidRDefault="00000000">
            <w:pPr>
              <w:rPr>
                <w:rFonts w:ascii="Times New Roman" w:hAnsi="Times New Roman" w:cs="Times New Roman"/>
              </w:rPr>
            </w:pPr>
            <w:r w:rsidRPr="006C0D37">
              <w:rPr>
                <w:rFonts w:ascii="Times New Roman" w:hAnsi="Times New Roman" w:cs="Times New Roman"/>
              </w:rPr>
              <w:t>Effort (Person-Days)</w:t>
            </w:r>
          </w:p>
        </w:tc>
      </w:tr>
      <w:tr w:rsidR="00F556D5" w:rsidRPr="006C0D37" w14:paraId="599DE70B" w14:textId="77777777" w:rsidTr="006C0D37">
        <w:tc>
          <w:tcPr>
            <w:tcW w:w="4320" w:type="dxa"/>
          </w:tcPr>
          <w:p w14:paraId="14280E61" w14:textId="77777777" w:rsidR="00F556D5" w:rsidRPr="006C0D37" w:rsidRDefault="00000000">
            <w:pPr>
              <w:rPr>
                <w:rFonts w:ascii="Times New Roman" w:hAnsi="Times New Roman" w:cs="Times New Roman"/>
              </w:rPr>
            </w:pPr>
            <w:r w:rsidRPr="006C0D37">
              <w:rPr>
                <w:rFonts w:ascii="Times New Roman" w:hAnsi="Times New Roman" w:cs="Times New Roman"/>
              </w:rPr>
              <w:t>Requirements Gathering</w:t>
            </w:r>
          </w:p>
        </w:tc>
        <w:tc>
          <w:tcPr>
            <w:tcW w:w="4320" w:type="dxa"/>
          </w:tcPr>
          <w:p w14:paraId="5FBC65E5" w14:textId="77777777" w:rsidR="00F556D5" w:rsidRPr="006C0D37" w:rsidRDefault="00000000">
            <w:pPr>
              <w:rPr>
                <w:rFonts w:ascii="Times New Roman" w:hAnsi="Times New Roman" w:cs="Times New Roman"/>
              </w:rPr>
            </w:pPr>
            <w:r w:rsidRPr="006C0D37">
              <w:rPr>
                <w:rFonts w:ascii="Times New Roman" w:hAnsi="Times New Roman" w:cs="Times New Roman"/>
              </w:rPr>
              <w:t>4</w:t>
            </w:r>
          </w:p>
        </w:tc>
      </w:tr>
      <w:tr w:rsidR="00F556D5" w:rsidRPr="006C0D37" w14:paraId="0992D591" w14:textId="77777777" w:rsidTr="006C0D37">
        <w:tc>
          <w:tcPr>
            <w:tcW w:w="4320" w:type="dxa"/>
          </w:tcPr>
          <w:p w14:paraId="19B57D92" w14:textId="77777777" w:rsidR="00F556D5" w:rsidRPr="006C0D37" w:rsidRDefault="00000000">
            <w:pPr>
              <w:rPr>
                <w:rFonts w:ascii="Times New Roman" w:hAnsi="Times New Roman" w:cs="Times New Roman"/>
              </w:rPr>
            </w:pPr>
            <w:r w:rsidRPr="006C0D37">
              <w:rPr>
                <w:rFonts w:ascii="Times New Roman" w:hAnsi="Times New Roman" w:cs="Times New Roman"/>
              </w:rPr>
              <w:t>Design</w:t>
            </w:r>
          </w:p>
        </w:tc>
        <w:tc>
          <w:tcPr>
            <w:tcW w:w="4320" w:type="dxa"/>
          </w:tcPr>
          <w:p w14:paraId="629F0515" w14:textId="77777777" w:rsidR="00F556D5" w:rsidRPr="006C0D37" w:rsidRDefault="00000000">
            <w:pPr>
              <w:rPr>
                <w:rFonts w:ascii="Times New Roman" w:hAnsi="Times New Roman" w:cs="Times New Roman"/>
              </w:rPr>
            </w:pPr>
            <w:r w:rsidRPr="006C0D37">
              <w:rPr>
                <w:rFonts w:ascii="Times New Roman" w:hAnsi="Times New Roman" w:cs="Times New Roman"/>
              </w:rPr>
              <w:t>6</w:t>
            </w:r>
          </w:p>
        </w:tc>
      </w:tr>
      <w:tr w:rsidR="00F556D5" w:rsidRPr="006C0D37" w14:paraId="0C165BBC" w14:textId="77777777" w:rsidTr="006C0D37">
        <w:tc>
          <w:tcPr>
            <w:tcW w:w="4320" w:type="dxa"/>
          </w:tcPr>
          <w:p w14:paraId="6117D478" w14:textId="77777777" w:rsidR="00F556D5" w:rsidRPr="006C0D37" w:rsidRDefault="00000000">
            <w:pPr>
              <w:rPr>
                <w:rFonts w:ascii="Times New Roman" w:hAnsi="Times New Roman" w:cs="Times New Roman"/>
              </w:rPr>
            </w:pPr>
            <w:r w:rsidRPr="006C0D37">
              <w:rPr>
                <w:rFonts w:ascii="Times New Roman" w:hAnsi="Times New Roman" w:cs="Times New Roman"/>
              </w:rPr>
              <w:t>Development</w:t>
            </w:r>
          </w:p>
        </w:tc>
        <w:tc>
          <w:tcPr>
            <w:tcW w:w="4320" w:type="dxa"/>
          </w:tcPr>
          <w:p w14:paraId="6A3EF3A8" w14:textId="77777777" w:rsidR="00F556D5" w:rsidRPr="006C0D37" w:rsidRDefault="00000000">
            <w:pPr>
              <w:rPr>
                <w:rFonts w:ascii="Times New Roman" w:hAnsi="Times New Roman" w:cs="Times New Roman"/>
              </w:rPr>
            </w:pPr>
            <w:r w:rsidRPr="006C0D37">
              <w:rPr>
                <w:rFonts w:ascii="Times New Roman" w:hAnsi="Times New Roman" w:cs="Times New Roman"/>
              </w:rPr>
              <w:t>12</w:t>
            </w:r>
          </w:p>
        </w:tc>
      </w:tr>
      <w:tr w:rsidR="00F556D5" w:rsidRPr="006C0D37" w14:paraId="0465EE79" w14:textId="77777777" w:rsidTr="006C0D37">
        <w:tc>
          <w:tcPr>
            <w:tcW w:w="4320" w:type="dxa"/>
          </w:tcPr>
          <w:p w14:paraId="50C9FDC2" w14:textId="77777777" w:rsidR="00F556D5" w:rsidRPr="006C0D37" w:rsidRDefault="00000000">
            <w:pPr>
              <w:rPr>
                <w:rFonts w:ascii="Times New Roman" w:hAnsi="Times New Roman" w:cs="Times New Roman"/>
              </w:rPr>
            </w:pPr>
            <w:r w:rsidRPr="006C0D37">
              <w:rPr>
                <w:rFonts w:ascii="Times New Roman" w:hAnsi="Times New Roman" w:cs="Times New Roman"/>
              </w:rPr>
              <w:t>Testing &amp; Integration</w:t>
            </w:r>
          </w:p>
        </w:tc>
        <w:tc>
          <w:tcPr>
            <w:tcW w:w="4320" w:type="dxa"/>
          </w:tcPr>
          <w:p w14:paraId="7018D9BC" w14:textId="77777777" w:rsidR="00F556D5" w:rsidRPr="006C0D37" w:rsidRDefault="00000000">
            <w:pPr>
              <w:rPr>
                <w:rFonts w:ascii="Times New Roman" w:hAnsi="Times New Roman" w:cs="Times New Roman"/>
              </w:rPr>
            </w:pPr>
            <w:r w:rsidRPr="006C0D37">
              <w:rPr>
                <w:rFonts w:ascii="Times New Roman" w:hAnsi="Times New Roman" w:cs="Times New Roman"/>
              </w:rPr>
              <w:t>5</w:t>
            </w:r>
          </w:p>
        </w:tc>
      </w:tr>
      <w:tr w:rsidR="00F556D5" w:rsidRPr="006C0D37" w14:paraId="0266197E" w14:textId="77777777" w:rsidTr="006C0D37">
        <w:tc>
          <w:tcPr>
            <w:tcW w:w="4320" w:type="dxa"/>
          </w:tcPr>
          <w:p w14:paraId="557A3E18" w14:textId="77777777" w:rsidR="00F556D5" w:rsidRPr="006C0D37" w:rsidRDefault="00000000">
            <w:pPr>
              <w:rPr>
                <w:rFonts w:ascii="Times New Roman" w:hAnsi="Times New Roman" w:cs="Times New Roman"/>
              </w:rPr>
            </w:pPr>
            <w:r w:rsidRPr="006C0D37">
              <w:rPr>
                <w:rFonts w:ascii="Times New Roman" w:hAnsi="Times New Roman" w:cs="Times New Roman"/>
              </w:rPr>
              <w:t>Deployment</w:t>
            </w:r>
          </w:p>
        </w:tc>
        <w:tc>
          <w:tcPr>
            <w:tcW w:w="4320" w:type="dxa"/>
          </w:tcPr>
          <w:p w14:paraId="4DAD0A04" w14:textId="77777777" w:rsidR="00F556D5" w:rsidRPr="006C0D37" w:rsidRDefault="00000000">
            <w:pPr>
              <w:rPr>
                <w:rFonts w:ascii="Times New Roman" w:hAnsi="Times New Roman" w:cs="Times New Roman"/>
              </w:rPr>
            </w:pPr>
            <w:r w:rsidRPr="006C0D37">
              <w:rPr>
                <w:rFonts w:ascii="Times New Roman" w:hAnsi="Times New Roman" w:cs="Times New Roman"/>
              </w:rPr>
              <w:t>3</w:t>
            </w:r>
          </w:p>
        </w:tc>
      </w:tr>
      <w:tr w:rsidR="00F556D5" w:rsidRPr="006C0D37" w14:paraId="6C50E06C" w14:textId="77777777" w:rsidTr="006C0D37">
        <w:tc>
          <w:tcPr>
            <w:tcW w:w="4320" w:type="dxa"/>
          </w:tcPr>
          <w:p w14:paraId="21ECA8AE" w14:textId="77777777" w:rsidR="00F556D5" w:rsidRPr="006C0D37" w:rsidRDefault="00000000">
            <w:pPr>
              <w:rPr>
                <w:rFonts w:ascii="Times New Roman" w:hAnsi="Times New Roman" w:cs="Times New Roman"/>
              </w:rPr>
            </w:pPr>
            <w:r w:rsidRPr="006C0D37">
              <w:rPr>
                <w:rFonts w:ascii="Times New Roman" w:hAnsi="Times New Roman" w:cs="Times New Roman"/>
              </w:rPr>
              <w:t>Total Effort</w:t>
            </w:r>
          </w:p>
        </w:tc>
        <w:tc>
          <w:tcPr>
            <w:tcW w:w="4320" w:type="dxa"/>
          </w:tcPr>
          <w:p w14:paraId="0D495490" w14:textId="77777777" w:rsidR="00F556D5" w:rsidRPr="006C0D37" w:rsidRDefault="00000000">
            <w:pPr>
              <w:rPr>
                <w:rFonts w:ascii="Times New Roman" w:hAnsi="Times New Roman" w:cs="Times New Roman"/>
              </w:rPr>
            </w:pPr>
            <w:r w:rsidRPr="006C0D37">
              <w:rPr>
                <w:rFonts w:ascii="Times New Roman" w:hAnsi="Times New Roman" w:cs="Times New Roman"/>
              </w:rPr>
              <w:t>30</w:t>
            </w:r>
          </w:p>
          <w:p w14:paraId="0F0FCDA5" w14:textId="77777777" w:rsidR="006C0D37" w:rsidRPr="006C0D37" w:rsidRDefault="006C0D37">
            <w:pPr>
              <w:rPr>
                <w:rFonts w:ascii="Times New Roman" w:hAnsi="Times New Roman" w:cs="Times New Roman"/>
              </w:rPr>
            </w:pPr>
          </w:p>
        </w:tc>
      </w:tr>
    </w:tbl>
    <w:p w14:paraId="5D966814" w14:textId="77777777" w:rsidR="006C0D37" w:rsidRPr="006C0D37" w:rsidRDefault="006C0D37" w:rsidP="006C0D37">
      <w:pPr>
        <w:pStyle w:val="NormalWeb"/>
        <w:rPr>
          <w:color w:val="000000"/>
          <w:sz w:val="22"/>
          <w:szCs w:val="22"/>
        </w:rPr>
      </w:pPr>
      <w:r w:rsidRPr="006C0D37">
        <w:rPr>
          <w:color w:val="000000"/>
          <w:sz w:val="22"/>
          <w:szCs w:val="22"/>
        </w:rPr>
        <w:t>The effort estimations were made using</w:t>
      </w:r>
      <w:r w:rsidRPr="006C0D37">
        <w:rPr>
          <w:rStyle w:val="apple-converted-space"/>
          <w:color w:val="000000"/>
          <w:sz w:val="22"/>
          <w:szCs w:val="22"/>
        </w:rPr>
        <w:t> </w:t>
      </w:r>
      <w:r w:rsidRPr="006C0D37">
        <w:rPr>
          <w:rStyle w:val="Strong"/>
          <w:b w:val="0"/>
          <w:bCs w:val="0"/>
          <w:color w:val="000000"/>
          <w:sz w:val="22"/>
          <w:szCs w:val="22"/>
        </w:rPr>
        <w:t>expert judgment and analogy-based estimation methods</w:t>
      </w:r>
      <w:r w:rsidRPr="006C0D37">
        <w:rPr>
          <w:color w:val="000000"/>
          <w:sz w:val="22"/>
          <w:szCs w:val="22"/>
        </w:rPr>
        <w:t>. The estimations were based on:</w:t>
      </w:r>
    </w:p>
    <w:p w14:paraId="6E23A560" w14:textId="77777777" w:rsidR="006C0D37" w:rsidRPr="006C0D37" w:rsidRDefault="006C0D37" w:rsidP="006C0D37">
      <w:pPr>
        <w:pStyle w:val="NormalWeb"/>
        <w:ind w:left="360"/>
        <w:rPr>
          <w:color w:val="000000"/>
          <w:sz w:val="22"/>
          <w:szCs w:val="22"/>
        </w:rPr>
      </w:pPr>
      <w:r w:rsidRPr="006C0D37">
        <w:rPr>
          <w:rStyle w:val="Strong"/>
          <w:b w:val="0"/>
          <w:bCs w:val="0"/>
          <w:color w:val="000000"/>
          <w:sz w:val="22"/>
          <w:szCs w:val="22"/>
        </w:rPr>
        <w:t>Previous similar projects</w:t>
      </w:r>
      <w:r w:rsidRPr="006C0D37">
        <w:rPr>
          <w:color w:val="000000"/>
          <w:sz w:val="22"/>
          <w:szCs w:val="22"/>
        </w:rPr>
        <w:t>: Efforts from past recommendation system developments were analyzed to estimate the effort required for each phase.</w:t>
      </w:r>
    </w:p>
    <w:p w14:paraId="688C331B" w14:textId="77777777" w:rsidR="006C0D37" w:rsidRPr="006C0D37" w:rsidRDefault="006C0D37" w:rsidP="006C0D37">
      <w:pPr>
        <w:pStyle w:val="NormalWeb"/>
        <w:ind w:left="360"/>
        <w:rPr>
          <w:color w:val="000000"/>
          <w:sz w:val="22"/>
          <w:szCs w:val="22"/>
        </w:rPr>
      </w:pPr>
      <w:r w:rsidRPr="006C0D37">
        <w:rPr>
          <w:rStyle w:val="Strong"/>
          <w:b w:val="0"/>
          <w:bCs w:val="0"/>
          <w:color w:val="000000"/>
          <w:sz w:val="22"/>
          <w:szCs w:val="22"/>
        </w:rPr>
        <w:t>Complexity of tasks</w:t>
      </w:r>
      <w:r w:rsidRPr="006C0D37">
        <w:rPr>
          <w:color w:val="000000"/>
          <w:sz w:val="22"/>
          <w:szCs w:val="22"/>
        </w:rPr>
        <w:t>: The design and development phases were given higher effort due to the complexity of implementing a machine learning model and integrating it into a user-friendly interface.</w:t>
      </w:r>
    </w:p>
    <w:p w14:paraId="23BF34EF" w14:textId="77777777" w:rsidR="00657386" w:rsidRPr="006C0D37" w:rsidRDefault="00657386" w:rsidP="00657386">
      <w:pPr>
        <w:rPr>
          <w:rFonts w:ascii="Times New Roman" w:hAnsi="Times New Roman" w:cs="Times New Roman"/>
        </w:rPr>
      </w:pPr>
    </w:p>
    <w:p w14:paraId="39C7F61F" w14:textId="77777777" w:rsidR="00657386" w:rsidRPr="006C0D37" w:rsidRDefault="00657386" w:rsidP="00657386">
      <w:pPr>
        <w:rPr>
          <w:rFonts w:ascii="Times New Roman" w:hAnsi="Times New Roman" w:cs="Times New Roman"/>
        </w:rPr>
      </w:pPr>
    </w:p>
    <w:p w14:paraId="12E6B47B" w14:textId="77777777" w:rsidR="00657386" w:rsidRPr="006C0D37" w:rsidRDefault="00657386" w:rsidP="00657386">
      <w:pPr>
        <w:rPr>
          <w:rFonts w:ascii="Times New Roman" w:hAnsi="Times New Roman" w:cs="Times New Roman"/>
        </w:rPr>
      </w:pPr>
    </w:p>
    <w:p w14:paraId="0C4D0F5C" w14:textId="77777777" w:rsidR="00657386" w:rsidRPr="006C0D37" w:rsidRDefault="00657386" w:rsidP="00657386">
      <w:pPr>
        <w:rPr>
          <w:rFonts w:ascii="Times New Roman" w:hAnsi="Times New Roman" w:cs="Times New Roman"/>
        </w:rPr>
      </w:pPr>
    </w:p>
    <w:p w14:paraId="21EC43A8" w14:textId="77777777" w:rsidR="00657386" w:rsidRPr="006C0D37" w:rsidRDefault="00657386" w:rsidP="00657386">
      <w:pPr>
        <w:rPr>
          <w:rFonts w:ascii="Times New Roman" w:hAnsi="Times New Roman" w:cs="Times New Roman"/>
        </w:rPr>
      </w:pPr>
    </w:p>
    <w:p w14:paraId="276D389F" w14:textId="77777777" w:rsidR="00657386" w:rsidRPr="006C0D37" w:rsidRDefault="00657386" w:rsidP="00657386">
      <w:pPr>
        <w:rPr>
          <w:rFonts w:ascii="Times New Roman" w:hAnsi="Times New Roman" w:cs="Times New Roman"/>
        </w:rPr>
      </w:pPr>
    </w:p>
    <w:p w14:paraId="75BE72E3" w14:textId="3ECA4C7E" w:rsidR="00F556D5" w:rsidRPr="006C0D37" w:rsidRDefault="00000000">
      <w:pPr>
        <w:pStyle w:val="Heading2"/>
        <w:rPr>
          <w:rFonts w:ascii="Times New Roman" w:hAnsi="Times New Roman" w:cs="Times New Roman"/>
          <w:color w:val="FF0000"/>
          <w:sz w:val="36"/>
          <w:szCs w:val="36"/>
        </w:rPr>
      </w:pPr>
      <w:r w:rsidRPr="006C0D37">
        <w:rPr>
          <w:rFonts w:ascii="Times New Roman" w:hAnsi="Times New Roman" w:cs="Times New Roman"/>
          <w:color w:val="FF0000"/>
          <w:sz w:val="36"/>
          <w:szCs w:val="36"/>
        </w:rPr>
        <w:lastRenderedPageBreak/>
        <w:t>5. Task Assignments</w:t>
      </w:r>
    </w:p>
    <w:p w14:paraId="264A5EA2" w14:textId="77777777" w:rsidR="00F556D5" w:rsidRPr="006C0D37" w:rsidRDefault="00000000">
      <w:pPr>
        <w:pStyle w:val="Heading3"/>
        <w:rPr>
          <w:rFonts w:ascii="Times New Roman" w:hAnsi="Times New Roman" w:cs="Times New Roman"/>
          <w:color w:val="FF0000"/>
          <w:sz w:val="26"/>
          <w:szCs w:val="26"/>
        </w:rPr>
      </w:pPr>
      <w:r w:rsidRPr="006C0D37">
        <w:rPr>
          <w:rFonts w:ascii="Times New Roman" w:hAnsi="Times New Roman" w:cs="Times New Roman"/>
          <w:color w:val="FF0000"/>
          <w:sz w:val="26"/>
          <w:szCs w:val="26"/>
        </w:rPr>
        <w:t>5.1 Team Members and Roles</w:t>
      </w:r>
    </w:p>
    <w:tbl>
      <w:tblPr>
        <w:tblStyle w:val="TableGrid"/>
        <w:tblW w:w="0" w:type="auto"/>
        <w:tblLook w:val="04A0" w:firstRow="1" w:lastRow="0" w:firstColumn="1" w:lastColumn="0" w:noHBand="0" w:noVBand="1"/>
      </w:tblPr>
      <w:tblGrid>
        <w:gridCol w:w="4320"/>
        <w:gridCol w:w="4320"/>
      </w:tblGrid>
      <w:tr w:rsidR="00F556D5" w:rsidRPr="006C0D37" w14:paraId="23835B71" w14:textId="77777777" w:rsidTr="006C0D37">
        <w:tc>
          <w:tcPr>
            <w:tcW w:w="4320" w:type="dxa"/>
          </w:tcPr>
          <w:p w14:paraId="0E1D438C" w14:textId="77777777" w:rsidR="00F556D5" w:rsidRPr="006C0D37" w:rsidRDefault="00000000">
            <w:pPr>
              <w:rPr>
                <w:rFonts w:ascii="Times New Roman" w:hAnsi="Times New Roman" w:cs="Times New Roman"/>
              </w:rPr>
            </w:pPr>
            <w:r w:rsidRPr="006C0D37">
              <w:rPr>
                <w:rFonts w:ascii="Times New Roman" w:hAnsi="Times New Roman" w:cs="Times New Roman"/>
              </w:rPr>
              <w:t>Team Member</w:t>
            </w:r>
          </w:p>
        </w:tc>
        <w:tc>
          <w:tcPr>
            <w:tcW w:w="4320" w:type="dxa"/>
          </w:tcPr>
          <w:p w14:paraId="13B50B68" w14:textId="77777777" w:rsidR="00F556D5" w:rsidRPr="006C0D37" w:rsidRDefault="00000000">
            <w:pPr>
              <w:rPr>
                <w:rFonts w:ascii="Times New Roman" w:hAnsi="Times New Roman" w:cs="Times New Roman"/>
              </w:rPr>
            </w:pPr>
            <w:r w:rsidRPr="006C0D37">
              <w:rPr>
                <w:rFonts w:ascii="Times New Roman" w:hAnsi="Times New Roman" w:cs="Times New Roman"/>
              </w:rPr>
              <w:t>Role</w:t>
            </w:r>
          </w:p>
        </w:tc>
      </w:tr>
      <w:tr w:rsidR="00F556D5" w:rsidRPr="006C0D37" w14:paraId="0AE768CD" w14:textId="77777777" w:rsidTr="006C0D37">
        <w:tc>
          <w:tcPr>
            <w:tcW w:w="4320" w:type="dxa"/>
          </w:tcPr>
          <w:p w14:paraId="0157BC8C" w14:textId="2F19DB09" w:rsidR="00F556D5" w:rsidRPr="006C0D37" w:rsidRDefault="006C0D37">
            <w:pPr>
              <w:rPr>
                <w:rFonts w:ascii="Times New Roman" w:hAnsi="Times New Roman" w:cs="Times New Roman"/>
              </w:rPr>
            </w:pPr>
            <w:proofErr w:type="spellStart"/>
            <w:r>
              <w:rPr>
                <w:rFonts w:ascii="Times New Roman" w:hAnsi="Times New Roman" w:cs="Times New Roman"/>
              </w:rPr>
              <w:t>Efe</w:t>
            </w:r>
            <w:proofErr w:type="spellEnd"/>
            <w:r>
              <w:rPr>
                <w:rFonts w:ascii="Times New Roman" w:hAnsi="Times New Roman" w:cs="Times New Roman"/>
              </w:rPr>
              <w:t xml:space="preserve"> Arda </w:t>
            </w:r>
            <w:proofErr w:type="spellStart"/>
            <w:r>
              <w:rPr>
                <w:rFonts w:ascii="Times New Roman" w:hAnsi="Times New Roman" w:cs="Times New Roman"/>
              </w:rPr>
              <w:t>Uzunova</w:t>
            </w:r>
            <w:proofErr w:type="spellEnd"/>
          </w:p>
        </w:tc>
        <w:tc>
          <w:tcPr>
            <w:tcW w:w="4320" w:type="dxa"/>
          </w:tcPr>
          <w:p w14:paraId="1DE8E6B5" w14:textId="77777777" w:rsidR="00F556D5" w:rsidRPr="006C0D37" w:rsidRDefault="00000000">
            <w:pPr>
              <w:rPr>
                <w:rFonts w:ascii="Times New Roman" w:hAnsi="Times New Roman" w:cs="Times New Roman"/>
              </w:rPr>
            </w:pPr>
            <w:r w:rsidRPr="006C0D37">
              <w:rPr>
                <w:rFonts w:ascii="Times New Roman" w:hAnsi="Times New Roman" w:cs="Times New Roman"/>
              </w:rPr>
              <w:t>Software Developer</w:t>
            </w:r>
          </w:p>
        </w:tc>
      </w:tr>
      <w:tr w:rsidR="00F556D5" w:rsidRPr="006C0D37" w14:paraId="249D5C7D" w14:textId="77777777" w:rsidTr="006C0D37">
        <w:tc>
          <w:tcPr>
            <w:tcW w:w="4320" w:type="dxa"/>
          </w:tcPr>
          <w:p w14:paraId="6AAC448B" w14:textId="7F8F8577" w:rsidR="00F556D5" w:rsidRPr="006C0D37" w:rsidRDefault="006C0D37">
            <w:pPr>
              <w:rPr>
                <w:rFonts w:ascii="Times New Roman" w:hAnsi="Times New Roman" w:cs="Times New Roman"/>
              </w:rPr>
            </w:pPr>
            <w:r>
              <w:rPr>
                <w:rFonts w:ascii="Times New Roman" w:hAnsi="Times New Roman" w:cs="Times New Roman"/>
              </w:rPr>
              <w:t xml:space="preserve">İbrahim </w:t>
            </w:r>
            <w:proofErr w:type="spellStart"/>
            <w:r>
              <w:rPr>
                <w:rFonts w:ascii="Times New Roman" w:hAnsi="Times New Roman" w:cs="Times New Roman"/>
              </w:rPr>
              <w:t>Eren</w:t>
            </w:r>
            <w:proofErr w:type="spellEnd"/>
            <w:r>
              <w:rPr>
                <w:rFonts w:ascii="Times New Roman" w:hAnsi="Times New Roman" w:cs="Times New Roman"/>
              </w:rPr>
              <w:t xml:space="preserve"> </w:t>
            </w:r>
            <w:proofErr w:type="spellStart"/>
            <w:r>
              <w:rPr>
                <w:rFonts w:ascii="Times New Roman" w:hAnsi="Times New Roman" w:cs="Times New Roman"/>
              </w:rPr>
              <w:t>Yılmaz</w:t>
            </w:r>
            <w:proofErr w:type="spellEnd"/>
          </w:p>
        </w:tc>
        <w:tc>
          <w:tcPr>
            <w:tcW w:w="4320" w:type="dxa"/>
          </w:tcPr>
          <w:p w14:paraId="6DCE764D" w14:textId="77777777" w:rsidR="00F556D5" w:rsidRPr="006C0D37" w:rsidRDefault="00000000">
            <w:pPr>
              <w:rPr>
                <w:rFonts w:ascii="Times New Roman" w:hAnsi="Times New Roman" w:cs="Times New Roman"/>
              </w:rPr>
            </w:pPr>
            <w:r w:rsidRPr="006C0D37">
              <w:rPr>
                <w:rFonts w:ascii="Times New Roman" w:hAnsi="Times New Roman" w:cs="Times New Roman"/>
              </w:rPr>
              <w:t>Software Developer</w:t>
            </w:r>
          </w:p>
        </w:tc>
      </w:tr>
      <w:tr w:rsidR="00F556D5" w:rsidRPr="006C0D37" w14:paraId="6B7FF6BC" w14:textId="77777777" w:rsidTr="006C0D37">
        <w:tc>
          <w:tcPr>
            <w:tcW w:w="4320" w:type="dxa"/>
          </w:tcPr>
          <w:p w14:paraId="43F1EC45" w14:textId="73A86D8A" w:rsidR="00F556D5" w:rsidRPr="006C0D37" w:rsidRDefault="006C0D37">
            <w:pPr>
              <w:rPr>
                <w:rFonts w:ascii="Times New Roman" w:hAnsi="Times New Roman" w:cs="Times New Roman"/>
              </w:rPr>
            </w:pPr>
            <w:r>
              <w:rPr>
                <w:rFonts w:ascii="Times New Roman" w:hAnsi="Times New Roman" w:cs="Times New Roman"/>
              </w:rPr>
              <w:t xml:space="preserve">Sencer Ali </w:t>
            </w:r>
            <w:proofErr w:type="spellStart"/>
            <w:r>
              <w:rPr>
                <w:rFonts w:ascii="Times New Roman" w:hAnsi="Times New Roman" w:cs="Times New Roman"/>
              </w:rPr>
              <w:t>Şahin</w:t>
            </w:r>
            <w:proofErr w:type="spellEnd"/>
          </w:p>
        </w:tc>
        <w:tc>
          <w:tcPr>
            <w:tcW w:w="4320" w:type="dxa"/>
          </w:tcPr>
          <w:p w14:paraId="3301EA22" w14:textId="77777777" w:rsidR="00F556D5" w:rsidRPr="006C0D37" w:rsidRDefault="00000000">
            <w:pPr>
              <w:rPr>
                <w:rFonts w:ascii="Times New Roman" w:hAnsi="Times New Roman" w:cs="Times New Roman"/>
              </w:rPr>
            </w:pPr>
            <w:r w:rsidRPr="006C0D37">
              <w:rPr>
                <w:rFonts w:ascii="Times New Roman" w:hAnsi="Times New Roman" w:cs="Times New Roman"/>
              </w:rPr>
              <w:t>ML Engineer</w:t>
            </w:r>
          </w:p>
        </w:tc>
      </w:tr>
      <w:tr w:rsidR="00F556D5" w:rsidRPr="006C0D37" w14:paraId="66F8EF73" w14:textId="77777777" w:rsidTr="006C0D37">
        <w:tc>
          <w:tcPr>
            <w:tcW w:w="4320" w:type="dxa"/>
          </w:tcPr>
          <w:p w14:paraId="27298914" w14:textId="1225F68D" w:rsidR="00F556D5" w:rsidRPr="006C0D37" w:rsidRDefault="006C0D37">
            <w:pPr>
              <w:rPr>
                <w:rFonts w:ascii="Times New Roman" w:hAnsi="Times New Roman" w:cs="Times New Roman"/>
              </w:rPr>
            </w:pPr>
            <w:r>
              <w:rPr>
                <w:rFonts w:ascii="Times New Roman" w:hAnsi="Times New Roman" w:cs="Times New Roman"/>
              </w:rPr>
              <w:t xml:space="preserve">Mete </w:t>
            </w:r>
            <w:proofErr w:type="spellStart"/>
            <w:r>
              <w:rPr>
                <w:rFonts w:ascii="Times New Roman" w:hAnsi="Times New Roman" w:cs="Times New Roman"/>
              </w:rPr>
              <w:t>Oktar</w:t>
            </w:r>
            <w:proofErr w:type="spellEnd"/>
          </w:p>
        </w:tc>
        <w:tc>
          <w:tcPr>
            <w:tcW w:w="4320" w:type="dxa"/>
          </w:tcPr>
          <w:p w14:paraId="7F7C84A0" w14:textId="77777777" w:rsidR="00F556D5" w:rsidRPr="006C0D37" w:rsidRDefault="00000000">
            <w:pPr>
              <w:rPr>
                <w:rFonts w:ascii="Times New Roman" w:hAnsi="Times New Roman" w:cs="Times New Roman"/>
              </w:rPr>
            </w:pPr>
            <w:r w:rsidRPr="006C0D37">
              <w:rPr>
                <w:rFonts w:ascii="Times New Roman" w:hAnsi="Times New Roman" w:cs="Times New Roman"/>
              </w:rPr>
              <w:t>ML Engineer</w:t>
            </w:r>
          </w:p>
        </w:tc>
      </w:tr>
    </w:tbl>
    <w:p w14:paraId="7706FC3F" w14:textId="77777777" w:rsidR="00F556D5" w:rsidRPr="006C0D37" w:rsidRDefault="00000000">
      <w:pPr>
        <w:pStyle w:val="Heading3"/>
        <w:rPr>
          <w:rFonts w:ascii="Times New Roman" w:hAnsi="Times New Roman" w:cs="Times New Roman"/>
          <w:color w:val="FF0000"/>
          <w:sz w:val="26"/>
          <w:szCs w:val="26"/>
        </w:rPr>
      </w:pPr>
      <w:r w:rsidRPr="006C0D37">
        <w:rPr>
          <w:rFonts w:ascii="Times New Roman" w:hAnsi="Times New Roman" w:cs="Times New Roman"/>
          <w:color w:val="FF0000"/>
          <w:sz w:val="26"/>
          <w:szCs w:val="26"/>
        </w:rPr>
        <w:t>5.2 Task Matrix</w:t>
      </w:r>
    </w:p>
    <w:tbl>
      <w:tblPr>
        <w:tblStyle w:val="TableGrid"/>
        <w:tblW w:w="0" w:type="auto"/>
        <w:tblLook w:val="04A0" w:firstRow="1" w:lastRow="0" w:firstColumn="1" w:lastColumn="0" w:noHBand="0" w:noVBand="1"/>
      </w:tblPr>
      <w:tblGrid>
        <w:gridCol w:w="4320"/>
        <w:gridCol w:w="4320"/>
      </w:tblGrid>
      <w:tr w:rsidR="00F556D5" w:rsidRPr="006C0D37" w14:paraId="115F4BD0" w14:textId="77777777" w:rsidTr="006C0D37">
        <w:tc>
          <w:tcPr>
            <w:tcW w:w="4320" w:type="dxa"/>
          </w:tcPr>
          <w:p w14:paraId="6207E52F" w14:textId="77777777" w:rsidR="00F556D5" w:rsidRPr="006C0D37" w:rsidRDefault="00000000">
            <w:pPr>
              <w:rPr>
                <w:rFonts w:ascii="Times New Roman" w:hAnsi="Times New Roman" w:cs="Times New Roman"/>
              </w:rPr>
            </w:pPr>
            <w:r w:rsidRPr="006C0D37">
              <w:rPr>
                <w:rFonts w:ascii="Times New Roman" w:hAnsi="Times New Roman" w:cs="Times New Roman"/>
              </w:rPr>
              <w:t>Task</w:t>
            </w:r>
          </w:p>
        </w:tc>
        <w:tc>
          <w:tcPr>
            <w:tcW w:w="4320" w:type="dxa"/>
          </w:tcPr>
          <w:p w14:paraId="63F03648" w14:textId="77777777" w:rsidR="00F556D5" w:rsidRPr="006C0D37" w:rsidRDefault="00000000">
            <w:pPr>
              <w:rPr>
                <w:rFonts w:ascii="Times New Roman" w:hAnsi="Times New Roman" w:cs="Times New Roman"/>
              </w:rPr>
            </w:pPr>
            <w:r w:rsidRPr="006C0D37">
              <w:rPr>
                <w:rFonts w:ascii="Times New Roman" w:hAnsi="Times New Roman" w:cs="Times New Roman"/>
              </w:rPr>
              <w:t>Assigned Team Member</w:t>
            </w:r>
          </w:p>
        </w:tc>
      </w:tr>
      <w:tr w:rsidR="00F556D5" w:rsidRPr="006C0D37" w14:paraId="21D2C825" w14:textId="77777777" w:rsidTr="006C0D37">
        <w:tc>
          <w:tcPr>
            <w:tcW w:w="4320" w:type="dxa"/>
          </w:tcPr>
          <w:p w14:paraId="0FEC345F" w14:textId="77777777" w:rsidR="00F556D5" w:rsidRPr="006C0D37" w:rsidRDefault="00000000">
            <w:pPr>
              <w:rPr>
                <w:rFonts w:ascii="Times New Roman" w:hAnsi="Times New Roman" w:cs="Times New Roman"/>
              </w:rPr>
            </w:pPr>
            <w:r w:rsidRPr="006C0D37">
              <w:rPr>
                <w:rFonts w:ascii="Times New Roman" w:hAnsi="Times New Roman" w:cs="Times New Roman"/>
              </w:rPr>
              <w:t>Requirements Gathering</w:t>
            </w:r>
          </w:p>
        </w:tc>
        <w:tc>
          <w:tcPr>
            <w:tcW w:w="4320" w:type="dxa"/>
          </w:tcPr>
          <w:p w14:paraId="73A1D0C3" w14:textId="7E4EBEFC" w:rsidR="00F556D5" w:rsidRPr="006C0D37" w:rsidRDefault="003315AB">
            <w:pPr>
              <w:rPr>
                <w:rFonts w:ascii="Times New Roman" w:hAnsi="Times New Roman" w:cs="Times New Roman"/>
              </w:rPr>
            </w:pPr>
            <w:proofErr w:type="spellStart"/>
            <w:r>
              <w:rPr>
                <w:rFonts w:ascii="Times New Roman" w:hAnsi="Times New Roman" w:cs="Times New Roman"/>
              </w:rPr>
              <w:t>Efe</w:t>
            </w:r>
            <w:proofErr w:type="spellEnd"/>
            <w:r>
              <w:rPr>
                <w:rFonts w:ascii="Times New Roman" w:hAnsi="Times New Roman" w:cs="Times New Roman"/>
              </w:rPr>
              <w:t xml:space="preserve"> Arda </w:t>
            </w:r>
            <w:proofErr w:type="spellStart"/>
            <w:r>
              <w:rPr>
                <w:rFonts w:ascii="Times New Roman" w:hAnsi="Times New Roman" w:cs="Times New Roman"/>
              </w:rPr>
              <w:t>Uzunova</w:t>
            </w:r>
            <w:proofErr w:type="spellEnd"/>
          </w:p>
        </w:tc>
      </w:tr>
      <w:tr w:rsidR="00F556D5" w:rsidRPr="006C0D37" w14:paraId="2B1F6846" w14:textId="77777777" w:rsidTr="006C0D37">
        <w:tc>
          <w:tcPr>
            <w:tcW w:w="4320" w:type="dxa"/>
          </w:tcPr>
          <w:p w14:paraId="2E54FE4C" w14:textId="77777777" w:rsidR="00F556D5" w:rsidRPr="006C0D37" w:rsidRDefault="00000000">
            <w:pPr>
              <w:rPr>
                <w:rFonts w:ascii="Times New Roman" w:hAnsi="Times New Roman" w:cs="Times New Roman"/>
              </w:rPr>
            </w:pPr>
            <w:r w:rsidRPr="006C0D37">
              <w:rPr>
                <w:rFonts w:ascii="Times New Roman" w:hAnsi="Times New Roman" w:cs="Times New Roman"/>
              </w:rPr>
              <w:t>UI/UX Design</w:t>
            </w:r>
          </w:p>
        </w:tc>
        <w:tc>
          <w:tcPr>
            <w:tcW w:w="4320" w:type="dxa"/>
          </w:tcPr>
          <w:p w14:paraId="0DAC6EB2" w14:textId="66BE9F7A" w:rsidR="00F556D5" w:rsidRPr="006C0D37" w:rsidRDefault="003315AB">
            <w:pPr>
              <w:rPr>
                <w:rFonts w:ascii="Times New Roman" w:hAnsi="Times New Roman" w:cs="Times New Roman"/>
              </w:rPr>
            </w:pPr>
            <w:r>
              <w:rPr>
                <w:rFonts w:ascii="Times New Roman" w:hAnsi="Times New Roman" w:cs="Times New Roman"/>
              </w:rPr>
              <w:t xml:space="preserve">İbrahim </w:t>
            </w:r>
            <w:proofErr w:type="spellStart"/>
            <w:r>
              <w:rPr>
                <w:rFonts w:ascii="Times New Roman" w:hAnsi="Times New Roman" w:cs="Times New Roman"/>
              </w:rPr>
              <w:t>Eren</w:t>
            </w:r>
            <w:proofErr w:type="spellEnd"/>
            <w:r>
              <w:rPr>
                <w:rFonts w:ascii="Times New Roman" w:hAnsi="Times New Roman" w:cs="Times New Roman"/>
              </w:rPr>
              <w:t xml:space="preserve"> </w:t>
            </w:r>
            <w:proofErr w:type="spellStart"/>
            <w:r>
              <w:rPr>
                <w:rFonts w:ascii="Times New Roman" w:hAnsi="Times New Roman" w:cs="Times New Roman"/>
              </w:rPr>
              <w:t>Yılmaz</w:t>
            </w:r>
            <w:proofErr w:type="spellEnd"/>
          </w:p>
        </w:tc>
      </w:tr>
      <w:tr w:rsidR="00F556D5" w:rsidRPr="006C0D37" w14:paraId="76E5DB72" w14:textId="77777777" w:rsidTr="006C0D37">
        <w:tc>
          <w:tcPr>
            <w:tcW w:w="4320" w:type="dxa"/>
          </w:tcPr>
          <w:p w14:paraId="6EF01573" w14:textId="77777777" w:rsidR="00F556D5" w:rsidRPr="006C0D37" w:rsidRDefault="00000000">
            <w:pPr>
              <w:rPr>
                <w:rFonts w:ascii="Times New Roman" w:hAnsi="Times New Roman" w:cs="Times New Roman"/>
              </w:rPr>
            </w:pPr>
            <w:r w:rsidRPr="006C0D37">
              <w:rPr>
                <w:rFonts w:ascii="Times New Roman" w:hAnsi="Times New Roman" w:cs="Times New Roman"/>
              </w:rPr>
              <w:t>Backend Development</w:t>
            </w:r>
          </w:p>
        </w:tc>
        <w:tc>
          <w:tcPr>
            <w:tcW w:w="4320" w:type="dxa"/>
          </w:tcPr>
          <w:p w14:paraId="0B73DCAF" w14:textId="07C51FAD" w:rsidR="00F556D5" w:rsidRPr="006C0D37" w:rsidRDefault="003315AB">
            <w:pPr>
              <w:rPr>
                <w:rFonts w:ascii="Times New Roman" w:hAnsi="Times New Roman" w:cs="Times New Roman"/>
              </w:rPr>
            </w:pPr>
            <w:proofErr w:type="spellStart"/>
            <w:r>
              <w:rPr>
                <w:rFonts w:ascii="Times New Roman" w:hAnsi="Times New Roman" w:cs="Times New Roman"/>
              </w:rPr>
              <w:t>Efe</w:t>
            </w:r>
            <w:proofErr w:type="spellEnd"/>
            <w:r>
              <w:rPr>
                <w:rFonts w:ascii="Times New Roman" w:hAnsi="Times New Roman" w:cs="Times New Roman"/>
              </w:rPr>
              <w:t xml:space="preserve"> Arda </w:t>
            </w:r>
            <w:proofErr w:type="spellStart"/>
            <w:r>
              <w:rPr>
                <w:rFonts w:ascii="Times New Roman" w:hAnsi="Times New Roman" w:cs="Times New Roman"/>
              </w:rPr>
              <w:t>Uzunova</w:t>
            </w:r>
            <w:proofErr w:type="spellEnd"/>
          </w:p>
        </w:tc>
      </w:tr>
      <w:tr w:rsidR="00F556D5" w:rsidRPr="006C0D37" w14:paraId="257DA76B" w14:textId="77777777" w:rsidTr="006C0D37">
        <w:tc>
          <w:tcPr>
            <w:tcW w:w="4320" w:type="dxa"/>
          </w:tcPr>
          <w:p w14:paraId="6B209541" w14:textId="77777777" w:rsidR="00F556D5" w:rsidRPr="006C0D37" w:rsidRDefault="00000000">
            <w:pPr>
              <w:rPr>
                <w:rFonts w:ascii="Times New Roman" w:hAnsi="Times New Roman" w:cs="Times New Roman"/>
              </w:rPr>
            </w:pPr>
            <w:r w:rsidRPr="006C0D37">
              <w:rPr>
                <w:rFonts w:ascii="Times New Roman" w:hAnsi="Times New Roman" w:cs="Times New Roman"/>
              </w:rPr>
              <w:t>Frontend Development</w:t>
            </w:r>
          </w:p>
        </w:tc>
        <w:tc>
          <w:tcPr>
            <w:tcW w:w="4320" w:type="dxa"/>
          </w:tcPr>
          <w:p w14:paraId="5C0ACD95" w14:textId="4A63069B" w:rsidR="00F556D5" w:rsidRPr="006C0D37" w:rsidRDefault="003315AB">
            <w:pPr>
              <w:rPr>
                <w:rFonts w:ascii="Times New Roman" w:hAnsi="Times New Roman" w:cs="Times New Roman"/>
              </w:rPr>
            </w:pPr>
            <w:r>
              <w:rPr>
                <w:rFonts w:ascii="Times New Roman" w:hAnsi="Times New Roman" w:cs="Times New Roman"/>
              </w:rPr>
              <w:t xml:space="preserve">İbrahim </w:t>
            </w:r>
            <w:proofErr w:type="spellStart"/>
            <w:r>
              <w:rPr>
                <w:rFonts w:ascii="Times New Roman" w:hAnsi="Times New Roman" w:cs="Times New Roman"/>
              </w:rPr>
              <w:t>Eren</w:t>
            </w:r>
            <w:proofErr w:type="spellEnd"/>
            <w:r>
              <w:rPr>
                <w:rFonts w:ascii="Times New Roman" w:hAnsi="Times New Roman" w:cs="Times New Roman"/>
              </w:rPr>
              <w:t xml:space="preserve"> </w:t>
            </w:r>
            <w:proofErr w:type="spellStart"/>
            <w:r>
              <w:rPr>
                <w:rFonts w:ascii="Times New Roman" w:hAnsi="Times New Roman" w:cs="Times New Roman"/>
              </w:rPr>
              <w:t>Yılmaz</w:t>
            </w:r>
            <w:proofErr w:type="spellEnd"/>
          </w:p>
        </w:tc>
      </w:tr>
      <w:tr w:rsidR="00F556D5" w:rsidRPr="006C0D37" w14:paraId="0E451FAA" w14:textId="77777777" w:rsidTr="006C0D37">
        <w:tc>
          <w:tcPr>
            <w:tcW w:w="4320" w:type="dxa"/>
          </w:tcPr>
          <w:p w14:paraId="608C88FD" w14:textId="77777777" w:rsidR="00F556D5" w:rsidRPr="006C0D37" w:rsidRDefault="00000000">
            <w:pPr>
              <w:rPr>
                <w:rFonts w:ascii="Times New Roman" w:hAnsi="Times New Roman" w:cs="Times New Roman"/>
              </w:rPr>
            </w:pPr>
            <w:r w:rsidRPr="006C0D37">
              <w:rPr>
                <w:rFonts w:ascii="Times New Roman" w:hAnsi="Times New Roman" w:cs="Times New Roman"/>
              </w:rPr>
              <w:t>ML Model Development</w:t>
            </w:r>
          </w:p>
        </w:tc>
        <w:tc>
          <w:tcPr>
            <w:tcW w:w="4320" w:type="dxa"/>
          </w:tcPr>
          <w:p w14:paraId="0A7038F1" w14:textId="70048583" w:rsidR="00F556D5" w:rsidRPr="006C0D37" w:rsidRDefault="003315AB">
            <w:pPr>
              <w:rPr>
                <w:rFonts w:ascii="Times New Roman" w:hAnsi="Times New Roman" w:cs="Times New Roman"/>
              </w:rPr>
            </w:pPr>
            <w:r>
              <w:rPr>
                <w:rFonts w:ascii="Times New Roman" w:hAnsi="Times New Roman" w:cs="Times New Roman"/>
              </w:rPr>
              <w:t xml:space="preserve">Mete </w:t>
            </w:r>
            <w:proofErr w:type="spellStart"/>
            <w:r>
              <w:rPr>
                <w:rFonts w:ascii="Times New Roman" w:hAnsi="Times New Roman" w:cs="Times New Roman"/>
              </w:rPr>
              <w:t>Oktar</w:t>
            </w:r>
            <w:proofErr w:type="spellEnd"/>
            <w:r>
              <w:rPr>
                <w:rFonts w:ascii="Times New Roman" w:hAnsi="Times New Roman" w:cs="Times New Roman"/>
              </w:rPr>
              <w:t xml:space="preserve">, Sencer Ali </w:t>
            </w:r>
            <w:proofErr w:type="spellStart"/>
            <w:r>
              <w:rPr>
                <w:rFonts w:ascii="Times New Roman" w:hAnsi="Times New Roman" w:cs="Times New Roman"/>
              </w:rPr>
              <w:t>Şahin</w:t>
            </w:r>
            <w:proofErr w:type="spellEnd"/>
          </w:p>
        </w:tc>
      </w:tr>
      <w:tr w:rsidR="00F556D5" w:rsidRPr="006C0D37" w14:paraId="2E165764" w14:textId="77777777" w:rsidTr="006C0D37">
        <w:tc>
          <w:tcPr>
            <w:tcW w:w="4320" w:type="dxa"/>
          </w:tcPr>
          <w:p w14:paraId="0CDC7362" w14:textId="77777777" w:rsidR="00F556D5" w:rsidRPr="006C0D37" w:rsidRDefault="00000000">
            <w:pPr>
              <w:rPr>
                <w:rFonts w:ascii="Times New Roman" w:hAnsi="Times New Roman" w:cs="Times New Roman"/>
              </w:rPr>
            </w:pPr>
            <w:r w:rsidRPr="006C0D37">
              <w:rPr>
                <w:rFonts w:ascii="Times New Roman" w:hAnsi="Times New Roman" w:cs="Times New Roman"/>
              </w:rPr>
              <w:t>Testing &amp; Integration</w:t>
            </w:r>
          </w:p>
        </w:tc>
        <w:tc>
          <w:tcPr>
            <w:tcW w:w="4320" w:type="dxa"/>
          </w:tcPr>
          <w:p w14:paraId="00433A0B" w14:textId="77777777" w:rsidR="00F556D5" w:rsidRPr="006C0D37" w:rsidRDefault="00000000">
            <w:pPr>
              <w:rPr>
                <w:rFonts w:ascii="Times New Roman" w:hAnsi="Times New Roman" w:cs="Times New Roman"/>
              </w:rPr>
            </w:pPr>
            <w:r w:rsidRPr="006C0D37">
              <w:rPr>
                <w:rFonts w:ascii="Times New Roman" w:hAnsi="Times New Roman" w:cs="Times New Roman"/>
              </w:rPr>
              <w:t>All Team Members</w:t>
            </w:r>
          </w:p>
        </w:tc>
      </w:tr>
      <w:tr w:rsidR="00F556D5" w:rsidRPr="006C0D37" w14:paraId="0F92CDCB" w14:textId="77777777" w:rsidTr="006C0D37">
        <w:tc>
          <w:tcPr>
            <w:tcW w:w="4320" w:type="dxa"/>
          </w:tcPr>
          <w:p w14:paraId="2A23754B" w14:textId="77777777" w:rsidR="00F556D5" w:rsidRPr="006C0D37" w:rsidRDefault="00000000">
            <w:pPr>
              <w:rPr>
                <w:rFonts w:ascii="Times New Roman" w:hAnsi="Times New Roman" w:cs="Times New Roman"/>
              </w:rPr>
            </w:pPr>
            <w:r w:rsidRPr="006C0D37">
              <w:rPr>
                <w:rFonts w:ascii="Times New Roman" w:hAnsi="Times New Roman" w:cs="Times New Roman"/>
              </w:rPr>
              <w:t>Deployment</w:t>
            </w:r>
          </w:p>
        </w:tc>
        <w:tc>
          <w:tcPr>
            <w:tcW w:w="4320" w:type="dxa"/>
          </w:tcPr>
          <w:p w14:paraId="2D577791" w14:textId="29755B80" w:rsidR="00F556D5" w:rsidRPr="006C0D37" w:rsidRDefault="003315AB">
            <w:pPr>
              <w:rPr>
                <w:rFonts w:ascii="Times New Roman" w:hAnsi="Times New Roman" w:cs="Times New Roman"/>
              </w:rPr>
            </w:pPr>
            <w:proofErr w:type="spellStart"/>
            <w:r>
              <w:rPr>
                <w:rFonts w:ascii="Times New Roman" w:hAnsi="Times New Roman" w:cs="Times New Roman"/>
              </w:rPr>
              <w:t>Efe</w:t>
            </w:r>
            <w:proofErr w:type="spellEnd"/>
            <w:r>
              <w:rPr>
                <w:rFonts w:ascii="Times New Roman" w:hAnsi="Times New Roman" w:cs="Times New Roman"/>
              </w:rPr>
              <w:t xml:space="preserve"> Arda </w:t>
            </w:r>
            <w:proofErr w:type="spellStart"/>
            <w:r>
              <w:rPr>
                <w:rFonts w:ascii="Times New Roman" w:hAnsi="Times New Roman" w:cs="Times New Roman"/>
              </w:rPr>
              <w:t>Uzunova</w:t>
            </w:r>
            <w:proofErr w:type="spellEnd"/>
          </w:p>
        </w:tc>
      </w:tr>
    </w:tbl>
    <w:p w14:paraId="0DEDAF9A" w14:textId="77777777" w:rsidR="00F556D5" w:rsidRPr="006C0D37" w:rsidRDefault="00000000">
      <w:pPr>
        <w:pStyle w:val="Heading3"/>
        <w:rPr>
          <w:rFonts w:ascii="Times New Roman" w:hAnsi="Times New Roman" w:cs="Times New Roman"/>
          <w:color w:val="FF0000"/>
          <w:sz w:val="26"/>
          <w:szCs w:val="26"/>
        </w:rPr>
      </w:pPr>
      <w:r w:rsidRPr="006C0D37">
        <w:rPr>
          <w:rFonts w:ascii="Times New Roman" w:hAnsi="Times New Roman" w:cs="Times New Roman"/>
          <w:color w:val="FF0000"/>
          <w:sz w:val="26"/>
          <w:szCs w:val="26"/>
        </w:rPr>
        <w:t>5.3 Rationale for Task Assignment</w:t>
      </w:r>
    </w:p>
    <w:p w14:paraId="72766C07" w14:textId="77777777" w:rsidR="00F556D5" w:rsidRPr="006C0D37" w:rsidRDefault="00000000">
      <w:pPr>
        <w:rPr>
          <w:rFonts w:ascii="Times New Roman" w:hAnsi="Times New Roman" w:cs="Times New Roman"/>
        </w:rPr>
      </w:pPr>
      <w:r w:rsidRPr="006C0D37">
        <w:rPr>
          <w:rFonts w:ascii="Times New Roman" w:hAnsi="Times New Roman" w:cs="Times New Roman"/>
        </w:rPr>
        <w:t>Task assignments were made based on team members’ expertise and interests. The software developers handle frontend and backend tasks, while the ML engineers focus on the recommendation system. The task distribution ensures a balanced workload and effective collaboration.</w:t>
      </w:r>
    </w:p>
    <w:p w14:paraId="441B3484" w14:textId="77777777" w:rsidR="00F556D5" w:rsidRPr="006C0D37" w:rsidRDefault="00000000">
      <w:pPr>
        <w:pStyle w:val="Heading2"/>
        <w:rPr>
          <w:rFonts w:ascii="Times New Roman" w:hAnsi="Times New Roman" w:cs="Times New Roman"/>
          <w:color w:val="FF0000"/>
          <w:sz w:val="36"/>
          <w:szCs w:val="36"/>
        </w:rPr>
      </w:pPr>
      <w:r w:rsidRPr="006C0D37">
        <w:rPr>
          <w:rFonts w:ascii="Times New Roman" w:hAnsi="Times New Roman" w:cs="Times New Roman"/>
          <w:color w:val="FF0000"/>
          <w:sz w:val="36"/>
          <w:szCs w:val="36"/>
        </w:rPr>
        <w:t>6. Conclusion</w:t>
      </w:r>
    </w:p>
    <w:p w14:paraId="62BA7C0D" w14:textId="77777777" w:rsidR="00F556D5" w:rsidRPr="006C0D37" w:rsidRDefault="00000000">
      <w:pPr>
        <w:rPr>
          <w:rFonts w:ascii="Times New Roman" w:hAnsi="Times New Roman" w:cs="Times New Roman"/>
        </w:rPr>
      </w:pPr>
      <w:r w:rsidRPr="006C0D37">
        <w:rPr>
          <w:rFonts w:ascii="Times New Roman" w:hAnsi="Times New Roman" w:cs="Times New Roman"/>
        </w:rPr>
        <w:t>This Requirements Document provides a comprehensive outline of the necessary functional and non-functional requirements, effort estimations, and task assignments for the successful implementation of the Öneri Robotu project. The structured plan ensures that development aligns with project objectives and delivers a high-quality recommendation system.</w:t>
      </w:r>
    </w:p>
    <w:sectPr w:rsidR="00F556D5" w:rsidRPr="006C0D37" w:rsidSect="0065738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F04611E"/>
    <w:multiLevelType w:val="multilevel"/>
    <w:tmpl w:val="1EC2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333717">
    <w:abstractNumId w:val="8"/>
  </w:num>
  <w:num w:numId="2" w16cid:durableId="911086271">
    <w:abstractNumId w:val="6"/>
  </w:num>
  <w:num w:numId="3" w16cid:durableId="765347954">
    <w:abstractNumId w:val="5"/>
  </w:num>
  <w:num w:numId="4" w16cid:durableId="1981180108">
    <w:abstractNumId w:val="4"/>
  </w:num>
  <w:num w:numId="5" w16cid:durableId="1434980989">
    <w:abstractNumId w:val="7"/>
  </w:num>
  <w:num w:numId="6" w16cid:durableId="848257434">
    <w:abstractNumId w:val="3"/>
  </w:num>
  <w:num w:numId="7" w16cid:durableId="961226476">
    <w:abstractNumId w:val="2"/>
  </w:num>
  <w:num w:numId="8" w16cid:durableId="2128310246">
    <w:abstractNumId w:val="1"/>
  </w:num>
  <w:num w:numId="9" w16cid:durableId="1461192107">
    <w:abstractNumId w:val="0"/>
  </w:num>
  <w:num w:numId="10" w16cid:durableId="14954856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15AB"/>
    <w:rsid w:val="004E2D62"/>
    <w:rsid w:val="00657386"/>
    <w:rsid w:val="006C0D37"/>
    <w:rsid w:val="00994B93"/>
    <w:rsid w:val="00AA1D8D"/>
    <w:rsid w:val="00B47730"/>
    <w:rsid w:val="00C5758D"/>
    <w:rsid w:val="00CB0664"/>
    <w:rsid w:val="00F556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8B635"/>
  <w14:defaultImageDpi w14:val="300"/>
  <w15:docId w15:val="{4E5F77CD-E699-6340-97FB-AAB49F5B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C0D37"/>
    <w:pPr>
      <w:spacing w:before="100" w:beforeAutospacing="1" w:after="100" w:afterAutospacing="1" w:line="240" w:lineRule="auto"/>
    </w:pPr>
    <w:rPr>
      <w:rFonts w:ascii="Times New Roman" w:eastAsia="Times New Roman" w:hAnsi="Times New Roman" w:cs="Times New Roman"/>
      <w:sz w:val="24"/>
      <w:szCs w:val="24"/>
      <w:lang w:val="en-TR"/>
    </w:rPr>
  </w:style>
  <w:style w:type="character" w:customStyle="1" w:styleId="apple-converted-space">
    <w:name w:val="apple-converted-space"/>
    <w:basedOn w:val="DefaultParagraphFont"/>
    <w:rsid w:val="006C0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452298">
      <w:bodyDiv w:val="1"/>
      <w:marLeft w:val="0"/>
      <w:marRight w:val="0"/>
      <w:marTop w:val="0"/>
      <w:marBottom w:val="0"/>
      <w:divBdr>
        <w:top w:val="none" w:sz="0" w:space="0" w:color="auto"/>
        <w:left w:val="none" w:sz="0" w:space="0" w:color="auto"/>
        <w:bottom w:val="none" w:sz="0" w:space="0" w:color="auto"/>
        <w:right w:val="none" w:sz="0" w:space="0" w:color="auto"/>
      </w:divBdr>
    </w:div>
    <w:div w:id="15470615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Efe UZUNOVA</cp:lastModifiedBy>
  <cp:revision>2</cp:revision>
  <dcterms:created xsi:type="dcterms:W3CDTF">2025-03-02T18:33:00Z</dcterms:created>
  <dcterms:modified xsi:type="dcterms:W3CDTF">2025-03-02T18:33:00Z</dcterms:modified>
  <cp:category/>
</cp:coreProperties>
</file>